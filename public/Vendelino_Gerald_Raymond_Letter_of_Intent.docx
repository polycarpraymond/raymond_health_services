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BB08" w14:textId="77777777" w:rsidR="00512090" w:rsidRDefault="00C50DF9">
      <w:pPr>
        <w:pStyle w:val="Heading1"/>
      </w:pPr>
      <w:r>
        <w:t>Letter of Intent</w:t>
      </w:r>
    </w:p>
    <w:p w14:paraId="20590E68" w14:textId="77777777" w:rsidR="00512090" w:rsidRDefault="00C50DF9">
      <w:r>
        <w:t>Vendelino Gerald Raymond</w:t>
      </w:r>
    </w:p>
    <w:p w14:paraId="138A6E3F" w14:textId="77777777" w:rsidR="00512090" w:rsidRDefault="00C50DF9">
      <w:r>
        <w:t>P.O. Box 381, RC Kinyasi Mission</w:t>
      </w:r>
    </w:p>
    <w:p w14:paraId="40B41EC9" w14:textId="77777777" w:rsidR="00512090" w:rsidRDefault="00C50DF9">
      <w:r>
        <w:t>Kondoa, Tanzania</w:t>
      </w:r>
    </w:p>
    <w:p w14:paraId="590DCBD3" w14:textId="77777777" w:rsidR="00512090" w:rsidRDefault="00C50DF9">
      <w:r>
        <w:t>polycarpraymond@yahoo.com</w:t>
      </w:r>
    </w:p>
    <w:p w14:paraId="01515072" w14:textId="77777777" w:rsidR="00512090" w:rsidRDefault="00C50DF9">
      <w:r>
        <w:t>+255 679 388 781</w:t>
      </w:r>
    </w:p>
    <w:p w14:paraId="2787E362" w14:textId="77777777" w:rsidR="00512090" w:rsidRDefault="00512090"/>
    <w:p w14:paraId="232AE266" w14:textId="77777777" w:rsidR="00512090" w:rsidRDefault="00C50DF9">
      <w:r>
        <w:t>June 23, 2025</w:t>
      </w:r>
    </w:p>
    <w:p w14:paraId="3F3C2016" w14:textId="77777777" w:rsidR="00512090" w:rsidRDefault="00512090"/>
    <w:p w14:paraId="00A7B098" w14:textId="77777777" w:rsidR="00512090" w:rsidRDefault="00C50DF9">
      <w:r>
        <w:t>Admissions Committee</w:t>
      </w:r>
    </w:p>
    <w:p w14:paraId="3C2E62AD" w14:textId="77777777" w:rsidR="00512090" w:rsidRDefault="00C50DF9">
      <w:r>
        <w:t>MPH Program</w:t>
      </w:r>
    </w:p>
    <w:p w14:paraId="5A8C6E2C" w14:textId="77777777" w:rsidR="00512090" w:rsidRDefault="00C50DF9">
      <w:r>
        <w:t>Public Health U. Next-gen</w:t>
      </w:r>
    </w:p>
    <w:p w14:paraId="586B85CB" w14:textId="77777777" w:rsidR="00512090" w:rsidRDefault="00512090"/>
    <w:p w14:paraId="2FF8A798" w14:textId="77777777" w:rsidR="00512090" w:rsidRDefault="00C50DF9">
      <w:r>
        <w:t xml:space="preserve">I am writing to express my sincere </w:t>
      </w:r>
      <w:r>
        <w:t>intent to join the Master of Public Health (MPH) program at Public Health U. Next-gen. With a strong passion for preventive medicine, infectious disease control, and health education, I believe this program will equip me with the advanced skills and global</w:t>
      </w:r>
      <w:r>
        <w:t xml:space="preserve"> perspective needed to drive positive health outcomes in my community and beyond.</w:t>
      </w:r>
      <w:r>
        <w:br/>
      </w:r>
      <w:r>
        <w:br/>
        <w:t xml:space="preserve">My academic and professional journey has centered around empowering individuals and communities through health awareness. I have been actively involved in educating healthy </w:t>
      </w:r>
      <w:r>
        <w:t xml:space="preserve">populations on how to prevent illness and supporting those at risk or undergoing treatment. These experiences have sharpened my resolve to pursue public health as a lifelong vocation. However, I recognize the need for a deeper scientific and policy-driven </w:t>
      </w:r>
      <w:r>
        <w:t>foundation to expand my impact — and I am confident your MPH curriculum offers just that.</w:t>
      </w:r>
      <w:r>
        <w:br/>
      </w:r>
      <w:r>
        <w:br/>
        <w:t xml:space="preserve">What draws me especially to Public Health U. Next-gen is its forward-thinking mission: to train practitioners who address today’s most urgent health challenges with </w:t>
      </w:r>
      <w:r>
        <w:t>innovation, equity, and evidence-based action. Your emphasis on community-centered approaches, interdisciplinary training, and data-driven interventions resonates with both my career goals and the realities I have encountered in fieldwork. I am eager to en</w:t>
      </w:r>
      <w:r>
        <w:t xml:space="preserve">hance my capabilities in health promotion, epidemiology, and policy analysis, all while learning from </w:t>
      </w:r>
      <w:r>
        <w:lastRenderedPageBreak/>
        <w:t>distinguished faculty and a diverse cohort of peers.</w:t>
      </w:r>
      <w:r>
        <w:br/>
      </w:r>
      <w:r>
        <w:br/>
        <w:t>My ultimate goal is to design and implement sustainable public health programs in Sub-Saharan Africa</w:t>
      </w:r>
      <w:r>
        <w:t xml:space="preserve"> that bridge the gap between education, prevention, and access to care — particularly in underserved communities. I am especially interested in infectious disease prevention, maternal and child health, and health systems strengthening. I envision using the</w:t>
      </w:r>
      <w:r>
        <w:t xml:space="preserve"> MPH training not only to lead interventions locally but also to contribute to global health strategies through research and collaboration.</w:t>
      </w:r>
      <w:r>
        <w:br/>
      </w:r>
      <w:r>
        <w:br/>
        <w:t xml:space="preserve">I am confident that Public Health U. Next-gen will provide the rigorous training, supportive academic environment, </w:t>
      </w:r>
      <w:r>
        <w:t>and mission-driven community I am seeking. I appreciate your consideration of my application and would be honored to join your program as a committed and purpose-driven public health professional.</w:t>
      </w:r>
    </w:p>
    <w:p w14:paraId="71424CCE" w14:textId="77777777" w:rsidR="00512090" w:rsidRDefault="00512090"/>
    <w:p w14:paraId="17896BD5" w14:textId="77777777" w:rsidR="00512090" w:rsidRDefault="00C50DF9">
      <w:r>
        <w:t>Thank you for your time and consideration.</w:t>
      </w:r>
    </w:p>
    <w:p w14:paraId="0DFA7A90" w14:textId="77777777" w:rsidR="00512090" w:rsidRDefault="00512090"/>
    <w:p w14:paraId="5D3C91EB" w14:textId="77777777" w:rsidR="00512090" w:rsidRDefault="00C50DF9">
      <w:r>
        <w:t>Warm regards,</w:t>
      </w:r>
    </w:p>
    <w:p w14:paraId="77B6D9A1" w14:textId="77777777" w:rsidR="00512090" w:rsidRDefault="00C50DF9">
      <w:r>
        <w:t>Vendelino Gerald Raymond</w:t>
      </w:r>
    </w:p>
    <w:sectPr w:rsidR="00512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2090"/>
    <w:rsid w:val="00AA1D8D"/>
    <w:rsid w:val="00B47730"/>
    <w:rsid w:val="00C50D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32741"/>
  <w14:defaultImageDpi w14:val="300"/>
  <w15:docId w15:val="{F24CB54C-FA61-4D9C-8BFD-3AC44A5E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afyadodoma@outlook.com</cp:lastModifiedBy>
  <cp:revision>2</cp:revision>
  <dcterms:created xsi:type="dcterms:W3CDTF">2025-06-23T21:37:00Z</dcterms:created>
  <dcterms:modified xsi:type="dcterms:W3CDTF">2025-06-23T21:37:00Z</dcterms:modified>
  <cp:category/>
</cp:coreProperties>
</file>